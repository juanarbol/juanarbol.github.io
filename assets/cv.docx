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C15F8C" w14:textId="70BA30E0" w:rsidR="00776C3A" w:rsidRDefault="00A85BEE">
      <w:pPr>
        <w:tabs>
          <w:tab w:val="left" w:pos="1620"/>
        </w:tabs>
        <w:spacing w:line="240" w:lineRule="auto"/>
      </w:pPr>
      <w:r>
        <w:rPr>
          <w:rFonts w:ascii="Calibri" w:eastAsia="Calibri" w:hAnsi="Calibri" w:cs="Calibri"/>
          <w:color w:val="444444"/>
          <w:sz w:val="72"/>
          <w:szCs w:val="72"/>
        </w:rPr>
        <w:t>Juan José</w:t>
      </w:r>
      <w:r w:rsidR="00776C3A">
        <w:rPr>
          <w:rFonts w:ascii="Calibri" w:eastAsia="Calibri" w:hAnsi="Calibri" w:cs="Calibri"/>
          <w:b/>
          <w:bCs/>
          <w:sz w:val="72"/>
          <w:szCs w:val="7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Arboleda</w:t>
      </w:r>
      <w:proofErr w:type="spellEnd"/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3D85C6"/>
          <w:sz w:val="72"/>
          <w:szCs w:val="72"/>
        </w:rPr>
        <w:t>Álvarez</w:t>
      </w:r>
      <w:proofErr w:type="spellEnd"/>
    </w:p>
    <w:p w14:paraId="1A4FACC5" w14:textId="02428B35" w:rsidR="00776C3A" w:rsidRPr="00A85BEE" w:rsidRDefault="00A85BEE">
      <w:pPr>
        <w:spacing w:line="240" w:lineRule="auto"/>
        <w:rPr>
          <w:rFonts w:ascii="Calibri" w:eastAsia="Calibri" w:hAnsi="Calibri" w:cs="Calibri"/>
          <w:color w:val="6FA8DC"/>
          <w:sz w:val="24"/>
          <w:szCs w:val="24"/>
        </w:rPr>
      </w:pPr>
      <w:r>
        <w:rPr>
          <w:rFonts w:ascii="Calibri" w:eastAsia="Calibri" w:hAnsi="Calibri" w:cs="Calibri"/>
          <w:color w:val="999999"/>
          <w:sz w:val="24"/>
          <w:szCs w:val="24"/>
        </w:rPr>
        <w:t>St</w:t>
      </w:r>
      <w:r w:rsidR="00B555DD">
        <w:rPr>
          <w:rFonts w:ascii="Calibri" w:eastAsia="Calibri" w:hAnsi="Calibri" w:cs="Calibri"/>
          <w:color w:val="999999"/>
          <w:sz w:val="24"/>
          <w:szCs w:val="24"/>
        </w:rPr>
        <w:t>.</w:t>
      </w:r>
      <w:r w:rsidR="00776C3A" w:rsidRPr="009065FE">
        <w:rPr>
          <w:rFonts w:ascii="Calibri" w:eastAsia="Calibri" w:hAnsi="Calibri" w:cs="Calibri"/>
          <w:color w:val="99999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999999"/>
          <w:sz w:val="24"/>
          <w:szCs w:val="24"/>
        </w:rPr>
        <w:t>116a</w:t>
      </w:r>
      <w:r w:rsidR="00776C3A" w:rsidRPr="009065FE">
        <w:rPr>
          <w:rFonts w:ascii="Calibri" w:eastAsia="Calibri" w:hAnsi="Calibri" w:cs="Calibri"/>
          <w:color w:val="999999"/>
          <w:sz w:val="24"/>
          <w:szCs w:val="24"/>
        </w:rPr>
        <w:t xml:space="preserve"># </w:t>
      </w:r>
      <w:r>
        <w:rPr>
          <w:rFonts w:ascii="Calibri" w:eastAsia="Calibri" w:hAnsi="Calibri" w:cs="Calibri"/>
          <w:color w:val="999999"/>
          <w:sz w:val="24"/>
          <w:szCs w:val="24"/>
        </w:rPr>
        <w:t>67b</w:t>
      </w:r>
      <w:r w:rsidR="00776C3A" w:rsidRPr="009065FE">
        <w:rPr>
          <w:rFonts w:ascii="Calibri" w:eastAsia="Calibri" w:hAnsi="Calibri" w:cs="Calibri"/>
          <w:color w:val="999999"/>
          <w:sz w:val="24"/>
          <w:szCs w:val="24"/>
        </w:rPr>
        <w:t>-</w:t>
      </w:r>
      <w:r>
        <w:rPr>
          <w:rFonts w:ascii="Calibri" w:eastAsia="Calibri" w:hAnsi="Calibri" w:cs="Calibri"/>
          <w:color w:val="999999"/>
          <w:sz w:val="24"/>
          <w:szCs w:val="24"/>
        </w:rPr>
        <w:t>63</w:t>
      </w:r>
      <w:r w:rsidR="00776C3A" w:rsidRPr="009065FE">
        <w:rPr>
          <w:rFonts w:ascii="Calibri" w:eastAsia="Calibri" w:hAnsi="Calibri" w:cs="Calibri"/>
          <w:color w:val="6FA8DC"/>
          <w:sz w:val="24"/>
          <w:szCs w:val="24"/>
        </w:rPr>
        <w:t xml:space="preserve"> • </w:t>
      </w:r>
      <w:proofErr w:type="spellStart"/>
      <w:r w:rsidR="00776C3A" w:rsidRPr="009065FE">
        <w:rPr>
          <w:rFonts w:ascii="Calibri" w:eastAsia="Calibri" w:hAnsi="Calibri" w:cs="Calibri"/>
          <w:color w:val="999999"/>
          <w:sz w:val="24"/>
          <w:szCs w:val="24"/>
        </w:rPr>
        <w:t>Medellín</w:t>
      </w:r>
      <w:proofErr w:type="spellEnd"/>
      <w:r>
        <w:rPr>
          <w:rFonts w:ascii="Calibri" w:eastAsia="Calibri" w:hAnsi="Calibri" w:cs="Calibri"/>
          <w:color w:val="6FA8DC"/>
          <w:sz w:val="24"/>
          <w:szCs w:val="24"/>
        </w:rPr>
        <w:t xml:space="preserve"> </w:t>
      </w:r>
      <w:r w:rsidR="00776C3A" w:rsidRPr="009065FE">
        <w:rPr>
          <w:rFonts w:ascii="Calibri" w:eastAsia="Calibri" w:hAnsi="Calibri" w:cs="Calibri"/>
          <w:color w:val="6FA8DC"/>
          <w:sz w:val="24"/>
          <w:szCs w:val="24"/>
        </w:rPr>
        <w:t>•</w:t>
      </w:r>
      <w:r w:rsidR="00776C3A" w:rsidRPr="009065FE">
        <w:rPr>
          <w:rFonts w:ascii="Calibri" w:eastAsia="Calibri" w:hAnsi="Calibri" w:cs="Calibri"/>
          <w:color w:val="999999"/>
          <w:sz w:val="24"/>
          <w:szCs w:val="24"/>
        </w:rPr>
        <w:t xml:space="preserve"> </w:t>
      </w:r>
      <w:r w:rsidR="00776C3A" w:rsidRPr="009065FE">
        <w:rPr>
          <w:rFonts w:ascii="Calibri" w:eastAsia="Calibri" w:hAnsi="Calibri" w:cs="Calibri"/>
          <w:b/>
          <w:bCs/>
          <w:color w:val="666666"/>
          <w:sz w:val="24"/>
          <w:szCs w:val="24"/>
        </w:rPr>
        <w:t>E-MAIL</w:t>
      </w:r>
      <w:r w:rsidR="00776C3A" w:rsidRPr="009065FE">
        <w:rPr>
          <w:rFonts w:ascii="Calibri" w:eastAsia="Calibri" w:hAnsi="Calibri" w:cs="Calibri"/>
          <w:color w:val="99999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999999"/>
          <w:sz w:val="24"/>
          <w:szCs w:val="24"/>
        </w:rPr>
        <w:t>soyjuanarbol</w:t>
      </w:r>
      <w:r w:rsidR="00776C3A" w:rsidRPr="009065FE">
        <w:rPr>
          <w:rFonts w:ascii="Calibri" w:eastAsia="Calibri" w:hAnsi="Calibri" w:cs="Calibri"/>
          <w:color w:val="999999"/>
          <w:sz w:val="24"/>
          <w:szCs w:val="24"/>
        </w:rPr>
        <w:t>@gmail.com</w:t>
      </w:r>
    </w:p>
    <w:p w14:paraId="7DA3B1F7" w14:textId="77777777" w:rsidR="00776C3A" w:rsidRDefault="0082621E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  <w:r>
        <w:rPr>
          <w:noProof/>
          <w:lang w:eastAsia="en-US"/>
        </w:rPr>
        <w:drawing>
          <wp:inline distT="0" distB="0" distL="0" distR="0" wp14:anchorId="109626C9" wp14:editId="6B5AA690">
            <wp:extent cx="5588000" cy="25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F5DF9" w14:textId="77777777" w:rsidR="00776C3A" w:rsidRDefault="00776C3A">
      <w:pPr>
        <w:spacing w:line="240" w:lineRule="auto"/>
        <w:rPr>
          <w:rFonts w:ascii="Calibri" w:eastAsia="Calibri" w:hAnsi="Calibri" w:cs="Calibri"/>
          <w:color w:val="999999"/>
          <w:sz w:val="20"/>
          <w:szCs w:val="20"/>
        </w:rPr>
      </w:pPr>
    </w:p>
    <w:p w14:paraId="157AA01E" w14:textId="181D28AF" w:rsidR="006675B0" w:rsidRDefault="00A85BEE" w:rsidP="00A40195">
      <w:pPr>
        <w:widowControl w:val="0"/>
        <w:autoSpaceDE w:val="0"/>
        <w:autoSpaceDN w:val="0"/>
        <w:adjustRightInd w:val="0"/>
        <w:spacing w:after="240" w:line="240" w:lineRule="auto"/>
        <w:ind w:left="1560" w:hanging="1560"/>
        <w:jc w:val="both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Profile</w:t>
      </w:r>
      <w:r w:rsidR="00776C3A">
        <w:rPr>
          <w:rFonts w:ascii="Calibri" w:eastAsia="Calibri" w:hAnsi="Calibri" w:cs="Calibri"/>
          <w:color w:val="3D85C6"/>
          <w:sz w:val="24"/>
          <w:szCs w:val="24"/>
        </w:rPr>
        <w:tab/>
      </w:r>
      <w:r w:rsidRP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>Music, math, physics, philosophy and programing enthusiast with focus on web development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.</w:t>
      </w:r>
    </w:p>
    <w:p w14:paraId="182985AB" w14:textId="77777777" w:rsidR="00A40195" w:rsidRPr="006675B0" w:rsidRDefault="00A40195" w:rsidP="00A40195">
      <w:pPr>
        <w:widowControl w:val="0"/>
        <w:autoSpaceDE w:val="0"/>
        <w:autoSpaceDN w:val="0"/>
        <w:adjustRightInd w:val="0"/>
        <w:spacing w:after="240" w:line="240" w:lineRule="auto"/>
        <w:ind w:left="1560" w:hanging="1560"/>
        <w:jc w:val="both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64AB645F" w14:textId="471724F1" w:rsidR="004D3176" w:rsidRPr="00762E11" w:rsidRDefault="00A85BEE" w:rsidP="00762E11">
      <w:pPr>
        <w:tabs>
          <w:tab w:val="left" w:pos="1620"/>
        </w:tabs>
        <w:spacing w:line="240" w:lineRule="auto"/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Education</w:t>
      </w:r>
      <w:r w:rsidR="00762E11">
        <w:rPr>
          <w:rFonts w:ascii="Calibri" w:eastAsia="Calibri" w:hAnsi="Calibri" w:cs="Calibri"/>
          <w:color w:val="666666"/>
          <w:sz w:val="24"/>
          <w:szCs w:val="24"/>
        </w:rPr>
        <w:t xml:space="preserve">        </w:t>
      </w:r>
      <w:r>
        <w:rPr>
          <w:rFonts w:ascii="Calibri" w:eastAsia="Calibri" w:hAnsi="Calibri" w:cs="Calibri"/>
          <w:color w:val="66666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Physics</w:t>
      </w:r>
    </w:p>
    <w:p w14:paraId="1E367571" w14:textId="00CDC9D8" w:rsidR="00762E11" w:rsidRDefault="00C11417" w:rsidP="00783040">
      <w:pPr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910A73">
        <w:rPr>
          <w:rFonts w:ascii="Calibri" w:eastAsia="Calibri" w:hAnsi="Calibri" w:cs="Calibri"/>
          <w:color w:val="666666"/>
          <w:sz w:val="24"/>
          <w:szCs w:val="24"/>
        </w:rPr>
        <w:tab/>
      </w:r>
      <w:r w:rsidR="00A85BEE">
        <w:rPr>
          <w:rFonts w:ascii="Calibri" w:eastAsia="Calibri" w:hAnsi="Calibri" w:cs="Calibri"/>
          <w:color w:val="666666"/>
          <w:sz w:val="24"/>
          <w:szCs w:val="24"/>
        </w:rPr>
        <w:t>Currently coursing</w:t>
      </w:r>
    </w:p>
    <w:p w14:paraId="4143A358" w14:textId="7CF6BFDA" w:rsidR="00CB7315" w:rsidRDefault="00CB7315" w:rsidP="00783040">
      <w:pPr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="00A85BEE">
        <w:rPr>
          <w:rFonts w:ascii="Calibri" w:eastAsia="Calibri" w:hAnsi="Calibri" w:cs="Calibri"/>
          <w:color w:val="666666"/>
          <w:sz w:val="24"/>
          <w:szCs w:val="24"/>
        </w:rPr>
        <w:t>Universidad de Antioquia</w:t>
      </w:r>
    </w:p>
    <w:p w14:paraId="71C514C5" w14:textId="77777777" w:rsidR="00A85BEE" w:rsidRDefault="00A85BEE" w:rsidP="00783040">
      <w:pPr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</w:p>
    <w:p w14:paraId="30BAB757" w14:textId="407C6777" w:rsidR="00A85BEE" w:rsidRDefault="00A85BEE" w:rsidP="00783040">
      <w:pPr>
        <w:spacing w:line="240" w:lineRule="auto"/>
        <w:ind w:left="1620" w:hanging="144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Secondary School</w:t>
      </w:r>
    </w:p>
    <w:p w14:paraId="43C6E643" w14:textId="6269371A" w:rsidR="00A85BEE" w:rsidRDefault="00A85BEE" w:rsidP="00783040">
      <w:pPr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color w:val="666666"/>
          <w:sz w:val="24"/>
          <w:szCs w:val="24"/>
        </w:rPr>
        <w:t>I.E José Asunción Silva</w:t>
      </w:r>
    </w:p>
    <w:p w14:paraId="4DD06BAC" w14:textId="7973CA8B" w:rsidR="00A85BEE" w:rsidRDefault="00A85BEE" w:rsidP="00783040">
      <w:pPr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Year 2015</w:t>
      </w:r>
    </w:p>
    <w:p w14:paraId="1C5D5513" w14:textId="77777777" w:rsidR="006675B0" w:rsidRDefault="006675B0" w:rsidP="00783040">
      <w:pPr>
        <w:spacing w:line="240" w:lineRule="auto"/>
        <w:ind w:left="1620" w:hanging="1440"/>
        <w:rPr>
          <w:rFonts w:ascii="Calibri" w:eastAsia="Calibri" w:hAnsi="Calibri" w:cs="Calibri"/>
          <w:color w:val="666666"/>
          <w:sz w:val="24"/>
          <w:szCs w:val="24"/>
        </w:rPr>
      </w:pPr>
    </w:p>
    <w:p w14:paraId="2A443D3B" w14:textId="77777777" w:rsidR="00762E11" w:rsidRDefault="00762E11" w:rsidP="00C11417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666666"/>
          <w:sz w:val="24"/>
          <w:szCs w:val="24"/>
        </w:rPr>
      </w:pPr>
    </w:p>
    <w:p w14:paraId="16EDB75C" w14:textId="14AAF146" w:rsidR="00910A73" w:rsidRDefault="00A85BEE" w:rsidP="00C11417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666666"/>
          <w:sz w:val="24"/>
          <w:szCs w:val="24"/>
        </w:rPr>
      </w:pPr>
      <w:r w:rsidRPr="00A85BEE">
        <w:rPr>
          <w:rFonts w:ascii="Calibri" w:eastAsia="Calibri" w:hAnsi="Calibri" w:cs="Calibri"/>
          <w:color w:val="3D85C6"/>
          <w:sz w:val="24"/>
          <w:szCs w:val="24"/>
        </w:rPr>
        <w:t>Languages</w:t>
      </w:r>
      <w:r>
        <w:rPr>
          <w:rFonts w:ascii="Calibri" w:eastAsia="Calibri" w:hAnsi="Calibri" w:cs="Calibri"/>
          <w:color w:val="3D85C6"/>
          <w:sz w:val="24"/>
          <w:szCs w:val="24"/>
        </w:rPr>
        <w:t xml:space="preserve">          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Spanish</w:t>
      </w:r>
      <w:r w:rsidR="00C11417"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>Native</w:t>
      </w:r>
    </w:p>
    <w:p w14:paraId="2E7CBBEF" w14:textId="77777777" w:rsidR="00B555DD" w:rsidRDefault="00B555DD" w:rsidP="00C11417">
      <w:pPr>
        <w:tabs>
          <w:tab w:val="left" w:pos="1620"/>
        </w:tabs>
        <w:spacing w:line="240" w:lineRule="auto"/>
        <w:rPr>
          <w:rFonts w:ascii="Calibri" w:eastAsia="Calibri" w:hAnsi="Calibri" w:cs="Calibri"/>
          <w:color w:val="666666"/>
          <w:sz w:val="24"/>
          <w:szCs w:val="24"/>
        </w:rPr>
      </w:pPr>
    </w:p>
    <w:p w14:paraId="389FFD5E" w14:textId="4B879455" w:rsidR="00776C3A" w:rsidRDefault="00C11417" w:rsidP="00783040">
      <w:pPr>
        <w:tabs>
          <w:tab w:val="left" w:pos="1560"/>
        </w:tabs>
        <w:spacing w:line="240" w:lineRule="auto"/>
        <w:ind w:left="1560" w:hanging="156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666666"/>
          <w:sz w:val="24"/>
          <w:szCs w:val="24"/>
        </w:rPr>
        <w:t xml:space="preserve">                            </w:t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>English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 xml:space="preserve"> </w:t>
      </w:r>
      <w:r w:rsidR="00A85BEE">
        <w:rPr>
          <w:rFonts w:ascii="Calibri" w:eastAsia="Calibri" w:hAnsi="Calibri" w:cs="Calibri"/>
          <w:color w:val="666666"/>
          <w:sz w:val="24"/>
          <w:szCs w:val="24"/>
        </w:rPr>
        <w:t>Basic professional skills</w:t>
      </w:r>
    </w:p>
    <w:p w14:paraId="6CC7DAC9" w14:textId="77777777" w:rsidR="00783040" w:rsidRDefault="00783040" w:rsidP="00783040">
      <w:pPr>
        <w:tabs>
          <w:tab w:val="left" w:pos="1560"/>
        </w:tabs>
        <w:spacing w:line="240" w:lineRule="auto"/>
        <w:ind w:left="1560" w:hanging="1560"/>
        <w:rPr>
          <w:rFonts w:ascii="Calibri" w:eastAsia="Calibri" w:hAnsi="Calibri" w:cs="Calibri"/>
          <w:color w:val="666666"/>
          <w:sz w:val="24"/>
          <w:szCs w:val="24"/>
        </w:rPr>
      </w:pPr>
    </w:p>
    <w:p w14:paraId="439579E4" w14:textId="6925F8BC" w:rsidR="006675B0" w:rsidRDefault="00A85BEE" w:rsidP="00783040">
      <w:pPr>
        <w:tabs>
          <w:tab w:val="left" w:pos="1560"/>
        </w:tabs>
        <w:spacing w:line="240" w:lineRule="auto"/>
        <w:ind w:left="1560" w:hanging="1560"/>
        <w:rPr>
          <w:rStyle w:val="Hyperlink"/>
          <w:rFonts w:ascii="Calibri" w:eastAsia="Calibri" w:hAnsi="Calibri" w:cs="Calibri"/>
          <w:sz w:val="24"/>
          <w:szCs w:val="24"/>
        </w:rPr>
      </w:pPr>
      <w:r w:rsidRPr="00A85BEE">
        <w:rPr>
          <w:rFonts w:ascii="Calibri" w:eastAsia="Calibri" w:hAnsi="Calibri" w:cs="Calibri"/>
          <w:color w:val="3D85C6"/>
          <w:sz w:val="24"/>
          <w:szCs w:val="24"/>
        </w:rPr>
        <w:t>Achievements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hyperlink r:id="rId5" w:history="1">
        <w:r w:rsidRPr="009416B7">
          <w:rPr>
            <w:rStyle w:val="Hyperlink"/>
            <w:rFonts w:ascii="Calibri" w:eastAsia="Calibri" w:hAnsi="Calibri" w:cs="Calibri"/>
            <w:sz w:val="24"/>
            <w:szCs w:val="24"/>
          </w:rPr>
          <w:t>https://juanarbol.github.io</w:t>
        </w:r>
      </w:hyperlink>
    </w:p>
    <w:p w14:paraId="2E9B656A" w14:textId="77777777" w:rsidR="005543A7" w:rsidRDefault="005543A7" w:rsidP="00783040">
      <w:pPr>
        <w:tabs>
          <w:tab w:val="left" w:pos="1560"/>
        </w:tabs>
        <w:spacing w:line="240" w:lineRule="auto"/>
        <w:ind w:left="1560" w:hanging="1560"/>
        <w:rPr>
          <w:rStyle w:val="Hyperlink"/>
          <w:rFonts w:ascii="Calibri" w:eastAsia="Calibri" w:hAnsi="Calibri" w:cs="Calibri"/>
          <w:sz w:val="24"/>
          <w:szCs w:val="24"/>
        </w:rPr>
      </w:pPr>
    </w:p>
    <w:p w14:paraId="125BF2A6" w14:textId="78F491B3" w:rsidR="005543A7" w:rsidRDefault="005543A7" w:rsidP="00783040">
      <w:pPr>
        <w:tabs>
          <w:tab w:val="left" w:pos="1560"/>
        </w:tabs>
        <w:spacing w:line="240" w:lineRule="auto"/>
        <w:ind w:left="1560" w:hanging="156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hyperlink r:id="rId6" w:history="1">
        <w:r w:rsidRPr="00CD41A5">
          <w:rPr>
            <w:rStyle w:val="Hyperlink"/>
            <w:rFonts w:ascii="Calibri" w:eastAsia="Calibri" w:hAnsi="Calibri" w:cs="Calibri"/>
            <w:sz w:val="24"/>
            <w:szCs w:val="24"/>
          </w:rPr>
          <w:t>https://vaki.co</w:t>
        </w:r>
      </w:hyperlink>
    </w:p>
    <w:p w14:paraId="17F802EE" w14:textId="77777777" w:rsidR="00A85BEE" w:rsidRPr="00A85BEE" w:rsidRDefault="00A85BEE" w:rsidP="00783040">
      <w:pPr>
        <w:tabs>
          <w:tab w:val="left" w:pos="1560"/>
        </w:tabs>
        <w:spacing w:line="240" w:lineRule="auto"/>
        <w:ind w:left="1560" w:hanging="1560"/>
        <w:rPr>
          <w:rFonts w:ascii="Calibri" w:eastAsia="Calibri" w:hAnsi="Calibri" w:cs="Calibri"/>
          <w:color w:val="666666"/>
          <w:sz w:val="24"/>
          <w:szCs w:val="24"/>
        </w:rPr>
      </w:pPr>
    </w:p>
    <w:p w14:paraId="59868566" w14:textId="0915B02B" w:rsidR="005543A7" w:rsidRDefault="00A85BEE" w:rsidP="00B25D50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Knowledge</w:t>
      </w:r>
      <w:r w:rsidR="00F0714E">
        <w:rPr>
          <w:rFonts w:ascii="Calibri" w:eastAsia="Calibri" w:hAnsi="Calibri" w:cs="Calibri"/>
          <w:color w:val="3D85C6"/>
          <w:sz w:val="24"/>
          <w:szCs w:val="24"/>
        </w:rPr>
        <w:t xml:space="preserve">    </w:t>
      </w:r>
      <w:r w:rsidR="00F0714E"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Angular</w:t>
      </w:r>
      <w:r w:rsidR="005543A7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5543A7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5543A7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proofErr w:type="spellStart"/>
      <w:r w:rsidR="005543A7">
        <w:rPr>
          <w:rFonts w:ascii="Calibri" w:eastAsia="Calibri" w:hAnsi="Calibri" w:cs="Calibri"/>
          <w:b/>
          <w:bCs/>
          <w:color w:val="444444"/>
          <w:sz w:val="24"/>
          <w:szCs w:val="24"/>
        </w:rPr>
        <w:t>NodeJS</w:t>
      </w:r>
      <w:proofErr w:type="spellEnd"/>
    </w:p>
    <w:p w14:paraId="4A21307A" w14:textId="20141998" w:rsidR="00762E11" w:rsidRDefault="005543A7" w:rsidP="005543A7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Angular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JS</w:t>
      </w:r>
      <w:proofErr w:type="spellEnd"/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Rails</w:t>
      </w:r>
      <w:bookmarkStart w:id="0" w:name="_GoBack"/>
      <w:bookmarkEnd w:id="0"/>
    </w:p>
    <w:p w14:paraId="764DA20B" w14:textId="6C5463F1" w:rsidR="00762E11" w:rsidRDefault="00762E11" w:rsidP="00783040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  <w:proofErr w:type="spellStart"/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>Ansible</w:t>
      </w:r>
      <w:proofErr w:type="spellEnd"/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5543A7">
        <w:rPr>
          <w:rFonts w:ascii="Calibri" w:eastAsia="Calibri" w:hAnsi="Calibri" w:cs="Calibri"/>
          <w:b/>
          <w:bCs/>
          <w:color w:val="444444"/>
          <w:sz w:val="24"/>
          <w:szCs w:val="24"/>
        </w:rPr>
        <w:t>React</w:t>
      </w:r>
    </w:p>
    <w:p w14:paraId="1B4E6527" w14:textId="7A89113F" w:rsidR="00762E11" w:rsidRDefault="00762E11" w:rsidP="00B25D50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>AWS</w:t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5543A7">
        <w:rPr>
          <w:rFonts w:ascii="Calibri" w:eastAsia="Calibri" w:hAnsi="Calibri" w:cs="Calibri"/>
          <w:b/>
          <w:bCs/>
          <w:color w:val="444444"/>
          <w:sz w:val="24"/>
          <w:szCs w:val="24"/>
        </w:rPr>
        <w:t>Vagrant</w:t>
      </w:r>
    </w:p>
    <w:p w14:paraId="298B450A" w14:textId="59CA50E6" w:rsidR="00783040" w:rsidRDefault="00783040" w:rsidP="00B25D50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>Babel</w:t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A85BEE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proofErr w:type="spellStart"/>
      <w:r w:rsidR="005543A7">
        <w:rPr>
          <w:rFonts w:ascii="Calibri" w:eastAsia="Calibri" w:hAnsi="Calibri" w:cs="Calibri"/>
          <w:b/>
          <w:bCs/>
          <w:color w:val="444444"/>
          <w:sz w:val="24"/>
          <w:szCs w:val="24"/>
        </w:rPr>
        <w:t>Webpack</w:t>
      </w:r>
      <w:proofErr w:type="spellEnd"/>
    </w:p>
    <w:p w14:paraId="5EE44921" w14:textId="7D1AF3EF" w:rsidR="00783040" w:rsidRDefault="00A85BEE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Bash</w:t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5543A7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5543A7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proofErr w:type="spellStart"/>
      <w:r w:rsidR="005543A7">
        <w:rPr>
          <w:rFonts w:ascii="Calibri" w:eastAsia="Calibri" w:hAnsi="Calibri" w:cs="Calibri"/>
          <w:b/>
          <w:bCs/>
          <w:color w:val="444444"/>
          <w:sz w:val="24"/>
          <w:szCs w:val="24"/>
        </w:rPr>
        <w:t>Wordpress</w:t>
      </w:r>
      <w:proofErr w:type="spellEnd"/>
    </w:p>
    <w:p w14:paraId="5CB5B1DC" w14:textId="77777777" w:rsidR="005543A7" w:rsidRDefault="00A85BEE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CSS</w:t>
      </w:r>
    </w:p>
    <w:p w14:paraId="4F33ABFA" w14:textId="0C598338" w:rsidR="005543A7" w:rsidRDefault="005543A7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CircleCI</w:t>
      </w:r>
      <w:proofErr w:type="spellEnd"/>
    </w:p>
    <w:p w14:paraId="11E6D4C2" w14:textId="48F08BE5" w:rsidR="00A85BEE" w:rsidRDefault="005543A7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Docker</w:t>
      </w:r>
      <w:proofErr w:type="spellEnd"/>
    </w:p>
    <w:p w14:paraId="610BB650" w14:textId="195DF308" w:rsidR="005543A7" w:rsidRDefault="005543A7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Google Cloud</w:t>
      </w:r>
    </w:p>
    <w:p w14:paraId="503CF43F" w14:textId="4C223A00" w:rsidR="00A85BEE" w:rsidRDefault="00A85BEE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Gulp</w:t>
      </w:r>
    </w:p>
    <w:p w14:paraId="4BB07917" w14:textId="2AC1F1A1" w:rsidR="00A85BEE" w:rsidRDefault="00A85BEE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Git</w:t>
      </w:r>
      <w:proofErr w:type="spellEnd"/>
    </w:p>
    <w:p w14:paraId="5817F940" w14:textId="0375E319" w:rsidR="00A85BEE" w:rsidRDefault="00A85BEE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Heroku</w:t>
      </w:r>
      <w:proofErr w:type="spellEnd"/>
    </w:p>
    <w:p w14:paraId="6D5F7E1C" w14:textId="0E4385C9" w:rsidR="00A85BEE" w:rsidRDefault="00A85BEE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Illustrator</w:t>
      </w:r>
    </w:p>
    <w:p w14:paraId="5C95F159" w14:textId="68CE8E82" w:rsidR="00A85BEE" w:rsidRDefault="00A85BEE" w:rsidP="00783040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Sass</w:t>
      </w:r>
    </w:p>
    <w:p w14:paraId="6FA00E7D" w14:textId="6A58C193" w:rsidR="005543A7" w:rsidRDefault="00A85BEE" w:rsidP="005543A7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Photoshop</w:t>
      </w:r>
    </w:p>
    <w:p w14:paraId="6A072175" w14:textId="77777777" w:rsidR="005543A7" w:rsidRPr="005543A7" w:rsidRDefault="005543A7" w:rsidP="005543A7">
      <w:pPr>
        <w:spacing w:line="240" w:lineRule="auto"/>
        <w:ind w:left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19018014" w14:textId="3BEBD527" w:rsidR="00110801" w:rsidRPr="00303316" w:rsidRDefault="00A85BEE" w:rsidP="00110801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>Experience</w:t>
      </w:r>
      <w:r w:rsidR="006675B0"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 w:rsidR="00110801">
        <w:rPr>
          <w:rFonts w:ascii="Calibri" w:eastAsia="Calibri" w:hAnsi="Calibri" w:cs="Calibri"/>
          <w:color w:val="3D85C6"/>
          <w:sz w:val="24"/>
          <w:szCs w:val="24"/>
        </w:rPr>
        <w:t xml:space="preserve">    </w:t>
      </w:r>
      <w:r w:rsidR="00110801">
        <w:rPr>
          <w:rFonts w:ascii="Calibri" w:eastAsia="Calibri" w:hAnsi="Calibri" w:cs="Calibri"/>
          <w:color w:val="3D85C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Developer</w:t>
      </w:r>
      <w:r w:rsidR="00B555DD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B555DD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B555DD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5543A7">
        <w:rPr>
          <w:rFonts w:ascii="Calibri" w:eastAsia="Calibri" w:hAnsi="Calibri" w:cs="Calibri"/>
          <w:b/>
          <w:bCs/>
          <w:color w:val="444444"/>
          <w:sz w:val="24"/>
          <w:szCs w:val="24"/>
        </w:rPr>
        <w:t>Developer</w:t>
      </w:r>
    </w:p>
    <w:p w14:paraId="4B66B48A" w14:textId="4B589DC5" w:rsidR="00110801" w:rsidRDefault="00110801" w:rsidP="00110801">
      <w:pPr>
        <w:spacing w:line="240" w:lineRule="auto"/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3D85C6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3D85C6"/>
          <w:sz w:val="24"/>
          <w:szCs w:val="24"/>
        </w:rPr>
        <w:tab/>
      </w:r>
      <w:proofErr w:type="spellStart"/>
      <w:r w:rsidR="00A85BEE">
        <w:rPr>
          <w:rFonts w:ascii="Calibri" w:eastAsia="Calibri" w:hAnsi="Calibri" w:cs="Calibri"/>
          <w:color w:val="666666"/>
          <w:sz w:val="24"/>
          <w:szCs w:val="24"/>
        </w:rPr>
        <w:t>Eversocial</w:t>
      </w:r>
      <w:proofErr w:type="spellEnd"/>
      <w:r w:rsidR="00B555DD">
        <w:rPr>
          <w:rFonts w:ascii="Calibri" w:eastAsia="Calibri" w:hAnsi="Calibri" w:cs="Calibri"/>
          <w:color w:val="666666"/>
          <w:sz w:val="24"/>
          <w:szCs w:val="24"/>
        </w:rPr>
        <w:tab/>
      </w:r>
      <w:r w:rsidR="00B555DD">
        <w:rPr>
          <w:rFonts w:ascii="Calibri" w:eastAsia="Calibri" w:hAnsi="Calibri" w:cs="Calibri"/>
          <w:color w:val="666666"/>
          <w:sz w:val="24"/>
          <w:szCs w:val="24"/>
        </w:rPr>
        <w:tab/>
      </w:r>
      <w:r w:rsidR="00B555DD">
        <w:rPr>
          <w:rFonts w:ascii="Calibri" w:eastAsia="Calibri" w:hAnsi="Calibri" w:cs="Calibri"/>
          <w:color w:val="666666"/>
          <w:sz w:val="24"/>
          <w:szCs w:val="24"/>
        </w:rPr>
        <w:tab/>
      </w:r>
      <w:proofErr w:type="spellStart"/>
      <w:r w:rsidR="005543A7">
        <w:rPr>
          <w:rFonts w:ascii="Calibri" w:eastAsia="Calibri" w:hAnsi="Calibri" w:cs="Calibri"/>
          <w:color w:val="666666"/>
          <w:sz w:val="24"/>
          <w:szCs w:val="24"/>
        </w:rPr>
        <w:t>Vaki</w:t>
      </w:r>
      <w:proofErr w:type="spellEnd"/>
    </w:p>
    <w:p w14:paraId="03102806" w14:textId="21A95AFF" w:rsidR="00110801" w:rsidRDefault="00110801" w:rsidP="00A85BEE">
      <w:pPr>
        <w:spacing w:line="240" w:lineRule="auto"/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="00A85BEE">
        <w:rPr>
          <w:rFonts w:ascii="Calibri" w:eastAsia="Calibri" w:hAnsi="Calibri" w:cs="Calibri"/>
          <w:color w:val="666666"/>
          <w:sz w:val="24"/>
          <w:szCs w:val="24"/>
        </w:rPr>
        <w:t>Full stack developer</w:t>
      </w:r>
      <w:r w:rsidR="00B555DD">
        <w:rPr>
          <w:rFonts w:ascii="Calibri" w:eastAsia="Calibri" w:hAnsi="Calibri" w:cs="Calibri"/>
          <w:color w:val="666666"/>
          <w:sz w:val="24"/>
          <w:szCs w:val="24"/>
        </w:rPr>
        <w:tab/>
      </w:r>
      <w:r w:rsidR="00B555DD">
        <w:rPr>
          <w:rFonts w:ascii="Calibri" w:eastAsia="Calibri" w:hAnsi="Calibri" w:cs="Calibri"/>
          <w:color w:val="666666"/>
          <w:sz w:val="24"/>
          <w:szCs w:val="24"/>
        </w:rPr>
        <w:tab/>
        <w:t>Full stack developer</w:t>
      </w:r>
      <w:r w:rsidR="005543A7">
        <w:rPr>
          <w:rFonts w:ascii="Calibri" w:eastAsia="Calibri" w:hAnsi="Calibri" w:cs="Calibri"/>
          <w:color w:val="666666"/>
          <w:sz w:val="24"/>
          <w:szCs w:val="24"/>
        </w:rPr>
        <w:t xml:space="preserve"> &amp; </w:t>
      </w:r>
      <w:proofErr w:type="spellStart"/>
      <w:r w:rsidR="005543A7">
        <w:rPr>
          <w:rFonts w:ascii="Calibri" w:eastAsia="Calibri" w:hAnsi="Calibri" w:cs="Calibri"/>
          <w:color w:val="666666"/>
          <w:sz w:val="24"/>
          <w:szCs w:val="24"/>
        </w:rPr>
        <w:t>DevOps</w:t>
      </w:r>
      <w:proofErr w:type="spellEnd"/>
    </w:p>
    <w:p w14:paraId="1A8E5A2B" w14:textId="77777777" w:rsidR="005543A7" w:rsidRDefault="005543A7" w:rsidP="00A85BEE">
      <w:pPr>
        <w:spacing w:line="240" w:lineRule="auto"/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</w:p>
    <w:p w14:paraId="760209F8" w14:textId="10BFA45B" w:rsidR="00B555DD" w:rsidRPr="005543A7" w:rsidRDefault="00B555DD" w:rsidP="005543A7">
      <w:pPr>
        <w:spacing w:line="240" w:lineRule="auto"/>
        <w:ind w:left="1620" w:hanging="1620"/>
        <w:rPr>
          <w:rFonts w:ascii="Calibri" w:eastAsia="Calibri" w:hAnsi="Calibri" w:cs="Calibri"/>
          <w:color w:val="3D85C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>Developer</w:t>
      </w:r>
      <w:r w:rsidR="005543A7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5543A7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5543A7"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r w:rsidR="005543A7">
        <w:rPr>
          <w:rFonts w:ascii="Calibri" w:eastAsia="Calibri" w:hAnsi="Calibri" w:cs="Calibri"/>
          <w:b/>
          <w:bCs/>
          <w:color w:val="444444"/>
          <w:sz w:val="24"/>
          <w:szCs w:val="24"/>
        </w:rPr>
        <w:t>Developer</w:t>
      </w:r>
    </w:p>
    <w:p w14:paraId="28DB171D" w14:textId="2310DE66" w:rsidR="00B555DD" w:rsidRDefault="00B555DD" w:rsidP="00A85BEE">
      <w:pPr>
        <w:spacing w:line="240" w:lineRule="auto"/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  <w:proofErr w:type="spellStart"/>
      <w:r>
        <w:rPr>
          <w:rFonts w:ascii="Calibri" w:eastAsia="Calibri" w:hAnsi="Calibri" w:cs="Calibri"/>
          <w:color w:val="666666"/>
          <w:sz w:val="24"/>
          <w:szCs w:val="24"/>
        </w:rPr>
        <w:t>Visión</w:t>
      </w:r>
      <w:proofErr w:type="spellEnd"/>
      <w:r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666666"/>
          <w:sz w:val="24"/>
          <w:szCs w:val="24"/>
        </w:rPr>
        <w:t>Tecnológica</w:t>
      </w:r>
      <w:proofErr w:type="spellEnd"/>
      <w:r w:rsidR="005543A7">
        <w:rPr>
          <w:rFonts w:ascii="Calibri" w:eastAsia="Calibri" w:hAnsi="Calibri" w:cs="Calibri"/>
          <w:color w:val="666666"/>
          <w:sz w:val="24"/>
          <w:szCs w:val="24"/>
        </w:rPr>
        <w:tab/>
      </w:r>
      <w:r w:rsidR="005543A7">
        <w:rPr>
          <w:rFonts w:ascii="Calibri" w:eastAsia="Calibri" w:hAnsi="Calibri" w:cs="Calibri"/>
          <w:color w:val="666666"/>
          <w:sz w:val="24"/>
          <w:szCs w:val="24"/>
        </w:rPr>
        <w:tab/>
        <w:t>Nebular</w:t>
      </w:r>
    </w:p>
    <w:p w14:paraId="41D933A5" w14:textId="5930B064" w:rsidR="00B555DD" w:rsidRDefault="00B555DD" w:rsidP="00A85BEE">
      <w:pPr>
        <w:spacing w:line="240" w:lineRule="auto"/>
        <w:ind w:left="1620" w:hanging="1620"/>
        <w:rPr>
          <w:rFonts w:ascii="Calibri" w:eastAsia="Calibri" w:hAnsi="Calibri" w:cs="Calibri"/>
          <w:color w:val="666666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  <w:t>Full stack developer</w:t>
      </w:r>
      <w:r w:rsidR="005543A7">
        <w:rPr>
          <w:rFonts w:ascii="Calibri" w:eastAsia="Calibri" w:hAnsi="Calibri" w:cs="Calibri"/>
          <w:color w:val="666666"/>
          <w:sz w:val="24"/>
          <w:szCs w:val="24"/>
        </w:rPr>
        <w:tab/>
      </w:r>
      <w:r w:rsidR="005543A7">
        <w:rPr>
          <w:rFonts w:ascii="Calibri" w:eastAsia="Calibri" w:hAnsi="Calibri" w:cs="Calibri"/>
          <w:color w:val="666666"/>
          <w:sz w:val="24"/>
          <w:szCs w:val="24"/>
        </w:rPr>
        <w:tab/>
        <w:t>Full stack developer</w:t>
      </w:r>
    </w:p>
    <w:p w14:paraId="0773D7BF" w14:textId="0D560C37" w:rsidR="006675B0" w:rsidRDefault="00110801" w:rsidP="00A85BEE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color w:val="666666"/>
          <w:sz w:val="24"/>
          <w:szCs w:val="24"/>
        </w:rPr>
        <w:tab/>
      </w:r>
      <w:r w:rsidR="006675B0">
        <w:rPr>
          <w:rFonts w:ascii="Calibri" w:eastAsia="Calibri" w:hAnsi="Calibri" w:cs="Calibri"/>
          <w:color w:val="666666"/>
          <w:sz w:val="24"/>
          <w:szCs w:val="24"/>
        </w:rPr>
        <w:t xml:space="preserve"> </w:t>
      </w:r>
    </w:p>
    <w:p w14:paraId="1DDC3357" w14:textId="1837E084" w:rsidR="00110801" w:rsidRPr="006675B0" w:rsidRDefault="00110801" w:rsidP="006675B0">
      <w:pPr>
        <w:spacing w:line="240" w:lineRule="auto"/>
        <w:ind w:left="1620" w:hanging="1620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444444"/>
          <w:sz w:val="24"/>
          <w:szCs w:val="24"/>
        </w:rPr>
        <w:tab/>
      </w:r>
    </w:p>
    <w:p w14:paraId="65AE809C" w14:textId="77777777" w:rsidR="00A85BEE" w:rsidRDefault="00110801" w:rsidP="004418F1">
      <w:pPr>
        <w:spacing w:line="360" w:lineRule="auto"/>
      </w:pPr>
      <w:r>
        <w:rPr>
          <w:rFonts w:ascii="Calibri" w:eastAsia="Calibri" w:hAnsi="Calibri" w:cs="Calibri"/>
          <w:color w:val="3D85C6"/>
          <w:sz w:val="24"/>
          <w:szCs w:val="24"/>
        </w:rPr>
        <w:t>LinkedIn</w:t>
      </w:r>
      <w:r w:rsidR="00783040">
        <w:rPr>
          <w:rFonts w:ascii="Calibri" w:eastAsia="Calibri" w:hAnsi="Calibri" w:cs="Calibri"/>
          <w:color w:val="3D85C6"/>
          <w:sz w:val="24"/>
          <w:szCs w:val="24"/>
        </w:rPr>
        <w:tab/>
        <w:t xml:space="preserve">   </w:t>
      </w:r>
      <w:hyperlink r:id="rId7" w:history="1">
        <w:r w:rsidR="00A85BEE" w:rsidRPr="009416B7">
          <w:rPr>
            <w:rStyle w:val="Hyperlink"/>
          </w:rPr>
          <w:t>https://www.linkedin.com/in/juanarbol/</w:t>
        </w:r>
      </w:hyperlink>
    </w:p>
    <w:p w14:paraId="55E56DBB" w14:textId="7288CB97" w:rsidR="00783040" w:rsidRPr="00A85BEE" w:rsidRDefault="00783040" w:rsidP="004418F1">
      <w:pPr>
        <w:spacing w:line="360" w:lineRule="auto"/>
      </w:pPr>
      <w:r>
        <w:rPr>
          <w:rFonts w:ascii="Calibri" w:eastAsia="Calibri" w:hAnsi="Calibri" w:cs="Calibri"/>
          <w:color w:val="3D85C6"/>
          <w:sz w:val="24"/>
          <w:szCs w:val="24"/>
        </w:rPr>
        <w:tab/>
      </w:r>
    </w:p>
    <w:p w14:paraId="456E208A" w14:textId="3FB78715" w:rsidR="00A85BEE" w:rsidRDefault="00110801" w:rsidP="004418F1">
      <w:pPr>
        <w:spacing w:line="360" w:lineRule="auto"/>
        <w:rPr>
          <w:rFonts w:ascii="Calibri" w:eastAsia="Calibri" w:hAnsi="Calibri" w:cs="Calibri"/>
          <w:sz w:val="24"/>
          <w:szCs w:val="24"/>
        </w:rPr>
      </w:pPr>
      <w:proofErr w:type="spellStart"/>
      <w:r>
        <w:rPr>
          <w:rFonts w:ascii="Calibri" w:eastAsia="Calibri" w:hAnsi="Calibri" w:cs="Calibri"/>
          <w:color w:val="3D85C6"/>
          <w:sz w:val="24"/>
          <w:szCs w:val="24"/>
        </w:rPr>
        <w:t>Github</w:t>
      </w:r>
      <w:proofErr w:type="spellEnd"/>
      <w:r>
        <w:rPr>
          <w:rFonts w:ascii="Calibri" w:eastAsia="Calibri" w:hAnsi="Calibri" w:cs="Calibri"/>
          <w:color w:val="3D85C6"/>
          <w:sz w:val="24"/>
          <w:szCs w:val="24"/>
        </w:rPr>
        <w:tab/>
        <w:t xml:space="preserve">     </w:t>
      </w:r>
      <w:r w:rsidR="00783040">
        <w:rPr>
          <w:rFonts w:ascii="Calibri" w:eastAsia="Calibri" w:hAnsi="Calibri" w:cs="Calibri"/>
          <w:color w:val="3D85C6"/>
          <w:sz w:val="24"/>
          <w:szCs w:val="24"/>
        </w:rPr>
        <w:t xml:space="preserve">           </w:t>
      </w:r>
      <w:hyperlink r:id="rId8" w:history="1">
        <w:r w:rsidR="00A85BEE" w:rsidRPr="009416B7">
          <w:rPr>
            <w:rStyle w:val="Hyperlink"/>
            <w:rFonts w:ascii="Calibri" w:eastAsia="Calibri" w:hAnsi="Calibri" w:cs="Calibri"/>
            <w:sz w:val="24"/>
            <w:szCs w:val="24"/>
          </w:rPr>
          <w:t>https://github.com/juanarbol</w:t>
        </w:r>
      </w:hyperlink>
    </w:p>
    <w:p w14:paraId="271D5E7D" w14:textId="0BF9B23D" w:rsidR="00CE1579" w:rsidRDefault="00CE1579" w:rsidP="00A40195">
      <w:pPr>
        <w:spacing w:line="240" w:lineRule="auto"/>
        <w:rPr>
          <w:rFonts w:ascii="Calibri" w:eastAsia="Calibri" w:hAnsi="Calibri" w:cs="Calibri"/>
          <w:b/>
          <w:bCs/>
          <w:color w:val="444444"/>
          <w:sz w:val="24"/>
          <w:szCs w:val="24"/>
        </w:rPr>
      </w:pPr>
    </w:p>
    <w:p w14:paraId="2BFA19BC" w14:textId="7400939B" w:rsidR="00776C3A" w:rsidRPr="009065FE" w:rsidRDefault="00A85BEE" w:rsidP="00A85BEE">
      <w:pPr>
        <w:spacing w:line="240" w:lineRule="auto"/>
        <w:ind w:left="1440" w:firstLine="180"/>
        <w:rPr>
          <w:rFonts w:ascii="Calibri" w:eastAsia="Calibri" w:hAnsi="Calibri" w:cs="Calibri"/>
          <w:color w:val="999999"/>
          <w:sz w:val="24"/>
          <w:szCs w:val="24"/>
        </w:rPr>
      </w:pPr>
      <w:r>
        <w:rPr>
          <w:rFonts w:ascii="Calibri" w:eastAsia="Calibri" w:hAnsi="Calibri" w:cs="Calibri"/>
          <w:b/>
          <w:bCs/>
          <w:color w:val="666666"/>
          <w:sz w:val="24"/>
          <w:szCs w:val="24"/>
        </w:rPr>
        <w:t xml:space="preserve">Juan José </w:t>
      </w:r>
      <w:proofErr w:type="spellStart"/>
      <w:r>
        <w:rPr>
          <w:rFonts w:ascii="Calibri" w:eastAsia="Calibri" w:hAnsi="Calibri" w:cs="Calibri"/>
          <w:b/>
          <w:bCs/>
          <w:color w:val="666666"/>
          <w:sz w:val="24"/>
          <w:szCs w:val="24"/>
        </w:rPr>
        <w:t>Arboleda</w:t>
      </w:r>
      <w:proofErr w:type="spellEnd"/>
      <w:r>
        <w:rPr>
          <w:rFonts w:ascii="Calibri" w:eastAsia="Calibri" w:hAnsi="Calibri" w:cs="Calibri"/>
          <w:b/>
          <w:bCs/>
          <w:color w:val="666666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b/>
          <w:bCs/>
          <w:color w:val="666666"/>
          <w:sz w:val="24"/>
          <w:szCs w:val="24"/>
        </w:rPr>
        <w:t>Ávarez</w:t>
      </w:r>
      <w:proofErr w:type="spellEnd"/>
      <w:r w:rsidR="00F91193" w:rsidRPr="009065FE">
        <w:rPr>
          <w:rFonts w:ascii="Calibri" w:eastAsia="Calibri" w:hAnsi="Calibri" w:cs="Calibri"/>
          <w:color w:val="999999"/>
          <w:sz w:val="24"/>
          <w:szCs w:val="24"/>
        </w:rPr>
        <w:t xml:space="preserve"> </w:t>
      </w:r>
      <w:r w:rsidR="00F91193" w:rsidRPr="009065FE">
        <w:rPr>
          <w:rFonts w:ascii="Calibri" w:eastAsia="Calibri" w:hAnsi="Calibri" w:cs="Calibri"/>
          <w:color w:val="6FA8DC"/>
          <w:sz w:val="24"/>
          <w:szCs w:val="24"/>
        </w:rPr>
        <w:t>•</w:t>
      </w:r>
      <w:r w:rsidR="00F91193" w:rsidRPr="009065FE">
        <w:rPr>
          <w:rFonts w:ascii="Calibri" w:eastAsia="Calibri" w:hAnsi="Calibri" w:cs="Calibri"/>
          <w:color w:val="999999"/>
          <w:sz w:val="24"/>
          <w:szCs w:val="24"/>
        </w:rPr>
        <w:t xml:space="preserve"> </w:t>
      </w:r>
      <w:r w:rsidR="00F91193" w:rsidRPr="009065FE">
        <w:rPr>
          <w:rFonts w:ascii="Calibri" w:eastAsia="Calibri" w:hAnsi="Calibri" w:cs="Calibri"/>
          <w:b/>
          <w:bCs/>
          <w:color w:val="666666"/>
          <w:sz w:val="24"/>
          <w:szCs w:val="24"/>
        </w:rPr>
        <w:t>E-MAIL</w:t>
      </w:r>
      <w:r w:rsidR="00F91193" w:rsidRPr="009065FE">
        <w:rPr>
          <w:rFonts w:ascii="Calibri" w:eastAsia="Calibri" w:hAnsi="Calibri" w:cs="Calibri"/>
          <w:color w:val="999999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999999"/>
          <w:sz w:val="24"/>
          <w:szCs w:val="24"/>
        </w:rPr>
        <w:t>soyjuanarbol</w:t>
      </w:r>
      <w:r w:rsidR="00F91193" w:rsidRPr="009065FE">
        <w:rPr>
          <w:rFonts w:ascii="Calibri" w:eastAsia="Calibri" w:hAnsi="Calibri" w:cs="Calibri"/>
          <w:color w:val="999999"/>
          <w:sz w:val="24"/>
          <w:szCs w:val="24"/>
        </w:rPr>
        <w:t xml:space="preserve">@gmail.com </w:t>
      </w:r>
    </w:p>
    <w:sectPr w:rsidR="00776C3A" w:rsidRPr="009065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B3E"/>
    <w:rsid w:val="00003DCD"/>
    <w:rsid w:val="000254D8"/>
    <w:rsid w:val="000D2627"/>
    <w:rsid w:val="00110801"/>
    <w:rsid w:val="0019583F"/>
    <w:rsid w:val="001B7FC9"/>
    <w:rsid w:val="00231C16"/>
    <w:rsid w:val="00244EC9"/>
    <w:rsid w:val="00245579"/>
    <w:rsid w:val="002E0F72"/>
    <w:rsid w:val="00303316"/>
    <w:rsid w:val="004418F1"/>
    <w:rsid w:val="004660C7"/>
    <w:rsid w:val="004D3176"/>
    <w:rsid w:val="005346D6"/>
    <w:rsid w:val="005543A7"/>
    <w:rsid w:val="005A7618"/>
    <w:rsid w:val="005F7C53"/>
    <w:rsid w:val="006675B0"/>
    <w:rsid w:val="0070256F"/>
    <w:rsid w:val="00720963"/>
    <w:rsid w:val="00762E11"/>
    <w:rsid w:val="00776C3A"/>
    <w:rsid w:val="00783040"/>
    <w:rsid w:val="00821C5D"/>
    <w:rsid w:val="0082621E"/>
    <w:rsid w:val="009065FE"/>
    <w:rsid w:val="00910A73"/>
    <w:rsid w:val="00927FC8"/>
    <w:rsid w:val="00992F56"/>
    <w:rsid w:val="009B0A8E"/>
    <w:rsid w:val="00A23871"/>
    <w:rsid w:val="00A40195"/>
    <w:rsid w:val="00A44A80"/>
    <w:rsid w:val="00A55673"/>
    <w:rsid w:val="00A564C7"/>
    <w:rsid w:val="00A77B3E"/>
    <w:rsid w:val="00A85BEE"/>
    <w:rsid w:val="00B04315"/>
    <w:rsid w:val="00B25D50"/>
    <w:rsid w:val="00B555DD"/>
    <w:rsid w:val="00BE3850"/>
    <w:rsid w:val="00C11417"/>
    <w:rsid w:val="00C5485F"/>
    <w:rsid w:val="00CA4139"/>
    <w:rsid w:val="00CB46D3"/>
    <w:rsid w:val="00CB6CFD"/>
    <w:rsid w:val="00CB7315"/>
    <w:rsid w:val="00CD37A7"/>
    <w:rsid w:val="00CE1579"/>
    <w:rsid w:val="00D1105B"/>
    <w:rsid w:val="00DE7A57"/>
    <w:rsid w:val="00E15AD6"/>
    <w:rsid w:val="00E30247"/>
    <w:rsid w:val="00E46A66"/>
    <w:rsid w:val="00E67C44"/>
    <w:rsid w:val="00E92E8D"/>
    <w:rsid w:val="00EC387F"/>
    <w:rsid w:val="00F0714E"/>
    <w:rsid w:val="00F827D6"/>
    <w:rsid w:val="00F91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82D4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3871"/>
    <w:pPr>
      <w:spacing w:line="276" w:lineRule="auto"/>
    </w:pPr>
    <w:rPr>
      <w:rFonts w:ascii="Arial" w:eastAsia="Arial" w:hAnsi="Arial" w:cs="Arial"/>
      <w:color w:val="000000"/>
      <w:sz w:val="22"/>
      <w:szCs w:val="22"/>
      <w:lang w:val="en-US"/>
    </w:rPr>
  </w:style>
  <w:style w:type="paragraph" w:styleId="Heading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21E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21E"/>
    <w:rPr>
      <w:rFonts w:ascii="Lucida Grande" w:eastAsia="Arial" w:hAnsi="Lucida Grande" w:cs="Arial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8304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5B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84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hyperlink" Target="https://juanarbol.github.io" TargetMode="External"/><Relationship Id="rId6" Type="http://schemas.openxmlformats.org/officeDocument/2006/relationships/hyperlink" Target="https://vaki.co" TargetMode="External"/><Relationship Id="rId7" Type="http://schemas.openxmlformats.org/officeDocument/2006/relationships/hyperlink" Target="https://www.linkedin.com/in/juanarbol/" TargetMode="External"/><Relationship Id="rId8" Type="http://schemas.openxmlformats.org/officeDocument/2006/relationships/hyperlink" Target="https://github.com/juanarbol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183</Words>
  <Characters>1044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smith</vt:lpstr>
    </vt:vector>
  </TitlesOfParts>
  <Manager/>
  <Company/>
  <LinksUpToDate>false</LinksUpToDate>
  <CharactersWithSpaces>1225</CharactersWithSpaces>
  <SharedDoc>false</SharedDoc>
  <HyperlinkBase/>
  <HLinks>
    <vt:vector size="6" baseType="variant">
      <vt:variant>
        <vt:i4>196724</vt:i4>
      </vt:variant>
      <vt:variant>
        <vt:i4>2069</vt:i4>
      </vt:variant>
      <vt:variant>
        <vt:i4>1025</vt:i4>
      </vt:variant>
      <vt:variant>
        <vt:i4>1</vt:i4>
      </vt:variant>
      <vt:variant>
        <vt:lpwstr>Captura de pantalla 2013-06-11 a la(s) 14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smith</dc:title>
  <dc:subject/>
  <dc:creator/>
  <cp:keywords/>
  <dc:description/>
  <cp:lastModifiedBy/>
  <cp:revision>1</cp:revision>
  <dcterms:created xsi:type="dcterms:W3CDTF">2018-08-28T23:32:00Z</dcterms:created>
  <dcterms:modified xsi:type="dcterms:W3CDTF">2018-08-28T23:52:00Z</dcterms:modified>
  <cp:category/>
</cp:coreProperties>
</file>